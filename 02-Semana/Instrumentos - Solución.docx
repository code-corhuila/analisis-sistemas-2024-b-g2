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Entrevista Estructurada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hd w:fill="ff9900" w:val="clear"/>
          <w:rtl w:val="0"/>
        </w:rPr>
        <w:t xml:space="preserve">Obtener </w:t>
      </w:r>
      <w:r w:rsidDel="00000000" w:rsidR="00000000" w:rsidRPr="00000000">
        <w:rPr>
          <w:rtl w:val="0"/>
        </w:rPr>
        <w:t xml:space="preserve">información detallada sobre las necesidades del personal de la biblioteca en relación con el sistema actual de gestión de préstamos y devoluciones.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Preguntas</w:t>
      </w:r>
    </w:p>
    <w:p w:rsidR="00000000" w:rsidDel="00000000" w:rsidP="00000000" w:rsidRDefault="00000000" w:rsidRPr="00000000" w14:paraId="00000006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Nota (Generar información no confiable.)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¿Cómo realiza actualmente el registro y la devolución de libros?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Equipo 1:Maria Camila realizaba de forma </w:t>
      </w:r>
      <w:r w:rsidDel="00000000" w:rsidR="00000000" w:rsidRPr="00000000">
        <w:rPr>
          <w:shd w:fill="ffe599" w:val="clear"/>
          <w:rtl w:val="0"/>
        </w:rPr>
        <w:t xml:space="preserve">manual(Cómo =&gt; Agenda y algunos casos a memoria del encargado)</w:t>
      </w:r>
      <w:r w:rsidDel="00000000" w:rsidR="00000000" w:rsidRPr="00000000">
        <w:rPr>
          <w:rtl w:val="0"/>
        </w:rPr>
        <w:t xml:space="preserve"> todas sus actividades de registro, préstamo y guardado de datos en la biblioteca por medio de una agenda.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¿En qué o</w:t>
      </w:r>
      <w:r w:rsidDel="00000000" w:rsidR="00000000" w:rsidRPr="00000000">
        <w:rPr>
          <w:color w:val="ff0000"/>
          <w:rtl w:val="0"/>
        </w:rPr>
        <w:t xml:space="preserve">tro medio t</w:t>
      </w:r>
      <w:r w:rsidDel="00000000" w:rsidR="00000000" w:rsidRPr="00000000">
        <w:rPr>
          <w:rtl w:val="0"/>
        </w:rPr>
        <w:t xml:space="preserve">e gustaría usar para guardar registr</w:t>
      </w:r>
    </w:p>
    <w:p w:rsidR="00000000" w:rsidDel="00000000" w:rsidP="00000000" w:rsidRDefault="00000000" w:rsidRPr="00000000" w14:paraId="0000000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¿Qué medio utiliza actualmente para registrar el préstamo y entrega de libros?</w:t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a.cuaderno</w:t>
      </w:r>
    </w:p>
    <w:p w:rsidR="00000000" w:rsidDel="00000000" w:rsidP="00000000" w:rsidRDefault="00000000" w:rsidRPr="00000000" w14:paraId="0000000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b.computador</w:t>
      </w:r>
    </w:p>
    <w:p w:rsidR="00000000" w:rsidDel="00000000" w:rsidP="00000000" w:rsidRDefault="00000000" w:rsidRPr="00000000" w14:paraId="0000000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c.tablet</w:t>
      </w:r>
    </w:p>
    <w:p w:rsidR="00000000" w:rsidDel="00000000" w:rsidP="00000000" w:rsidRDefault="00000000" w:rsidRPr="00000000" w14:paraId="0000000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d.archivo</w:t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e. otro  _____memoria______________________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Equipo 2: María Camila de manera </w:t>
      </w:r>
      <w:r w:rsidDel="00000000" w:rsidR="00000000" w:rsidRPr="00000000">
        <w:rPr>
          <w:shd w:fill="ff9900" w:val="clear"/>
          <w:rtl w:val="0"/>
        </w:rPr>
        <w:t xml:space="preserve">manual </w:t>
      </w:r>
      <w:r w:rsidDel="00000000" w:rsidR="00000000" w:rsidRPr="00000000">
        <w:rPr>
          <w:rtl w:val="0"/>
        </w:rPr>
        <w:t xml:space="preserve">realiza el proceso de agregar y eliminar registros desde su </w:t>
      </w:r>
      <w:r w:rsidDel="00000000" w:rsidR="00000000" w:rsidRPr="00000000">
        <w:rPr>
          <w:shd w:fill="ff9900" w:val="clear"/>
          <w:rtl w:val="0"/>
        </w:rPr>
        <w:t xml:space="preserve">bitácora(dónde)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¿Cantidad de libros en promedio que presta diariamente 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a- 5-10 (documento, nombre apellido edad , correo …)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 11-15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 16- 25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 más (Primera vez se registra datos básicos del usuario, luego se solicita cc)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¿Cómo crees que un sistema informático podría haber ayudado en tu trabajo?</w:t>
      </w:r>
    </w:p>
    <w:p w:rsidR="00000000" w:rsidDel="00000000" w:rsidP="00000000" w:rsidRDefault="00000000" w:rsidRPr="00000000" w14:paraId="0000001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A). automatiza el registro de préstamos y devolución</w:t>
      </w:r>
    </w:p>
    <w:p w:rsidR="00000000" w:rsidDel="00000000" w:rsidP="00000000" w:rsidRDefault="00000000" w:rsidRPr="00000000" w14:paraId="0000001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B) eliminaría la necesidad de libros físicos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Equipo 3: Lo realiza de forma </w:t>
      </w:r>
      <w:r w:rsidDel="00000000" w:rsidR="00000000" w:rsidRPr="00000000">
        <w:rPr>
          <w:highlight w:val="yellow"/>
          <w:rtl w:val="0"/>
        </w:rPr>
        <w:t xml:space="preserve">manual</w:t>
      </w:r>
      <w:r w:rsidDel="00000000" w:rsidR="00000000" w:rsidRPr="00000000">
        <w:rPr>
          <w:rtl w:val="0"/>
        </w:rPr>
        <w:t xml:space="preserve">, realizando cada registro en una </w:t>
      </w:r>
      <w:r w:rsidDel="00000000" w:rsidR="00000000" w:rsidRPr="00000000">
        <w:rPr>
          <w:shd w:fill="6aa84f" w:val="clear"/>
          <w:rtl w:val="0"/>
        </w:rPr>
        <w:t xml:space="preserve">agenda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¿Cómo realiza María Camila el registro de préstamos y devoluciones de libros en la biblioteca?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a) Usa un sistema automatizado en línea.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b) Hace todos los registros manualmente en una agenda.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Utiliza una base de datos digital para gestionar los préstamos. (Cual … 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Equipo 4:Ella lo acía manualmente en una agenda.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¿A él Camila como le corresponde hacer el registro de los libros?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A.Manualmente(en un cuaderno)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B.En un computador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C. ninguna de las anteriores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hd w:fill="4a86e8" w:val="clear"/>
        </w:rPr>
      </w:pPr>
      <w:r w:rsidDel="00000000" w:rsidR="00000000" w:rsidRPr="00000000">
        <w:rPr>
          <w:rtl w:val="0"/>
        </w:rPr>
        <w:t xml:space="preserve">Equipo 5:Maria camila le tocaba hacer todo </w:t>
      </w:r>
      <w:r w:rsidDel="00000000" w:rsidR="00000000" w:rsidRPr="00000000">
        <w:rPr>
          <w:highlight w:val="yellow"/>
          <w:rtl w:val="0"/>
        </w:rPr>
        <w:t xml:space="preserve">manual</w:t>
      </w:r>
      <w:r w:rsidDel="00000000" w:rsidR="00000000" w:rsidRPr="00000000">
        <w:rPr>
          <w:rtl w:val="0"/>
        </w:rPr>
        <w:t xml:space="preserve">, hacer el registro y la devolución de libros, haciendo registros en una </w:t>
      </w:r>
      <w:r w:rsidDel="00000000" w:rsidR="00000000" w:rsidRPr="00000000">
        <w:rPr>
          <w:shd w:fill="6aa84f" w:val="clear"/>
          <w:rtl w:val="0"/>
        </w:rPr>
        <w:t xml:space="preserve">agenda</w:t>
      </w:r>
      <w:r w:rsidDel="00000000" w:rsidR="00000000" w:rsidRPr="00000000">
        <w:rPr>
          <w:rtl w:val="0"/>
        </w:rPr>
        <w:t xml:space="preserve">, a veces se le </w:t>
      </w:r>
      <w:r w:rsidDel="00000000" w:rsidR="00000000" w:rsidRPr="00000000">
        <w:rPr>
          <w:shd w:fill="4a86e8" w:val="clear"/>
          <w:rtl w:val="0"/>
        </w:rPr>
        <w:t xml:space="preserve">olvidaba hacer registros de ciertos libros.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¿Como le tocaba  hacer el registro de sus libros?</w:t>
      </w:r>
    </w:p>
    <w:p w:rsidR="00000000" w:rsidDel="00000000" w:rsidP="00000000" w:rsidRDefault="00000000" w:rsidRPr="00000000" w14:paraId="00000030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 ) Sistematicamente.(Ambiguo)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B) Manual (Agenda).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C) Por llamadas.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D) Mensajes de texto.</w:t>
      </w:r>
    </w:p>
    <w:p w:rsidR="00000000" w:rsidDel="00000000" w:rsidP="00000000" w:rsidRDefault="00000000" w:rsidRPr="00000000" w14:paraId="00000034">
      <w:pPr>
        <w:rPr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¿Cuáles son los principales desafíos que enfrenta al utilizar el sistema actual?</w:t>
        <w:br w:type="textWrapping"/>
        <w:t xml:space="preserve">¿Cómo evaluaría la eficiencia del sistema actual en términos de rapidez y precisión?</w:t>
        <w:br w:type="textWrapping"/>
        <w:t xml:space="preserve">¿Qué funcionalidades adicionales cree que deberían incorporarse en un sistema automatizado?</w:t>
        <w:br w:type="textWrapping"/>
        <w:t xml:space="preserve">¿Cómo maneja actualmente la seguridad de los datos de los usuarios?</w:t>
      </w:r>
    </w:p>
    <w:p w:rsidR="00000000" w:rsidDel="00000000" w:rsidP="00000000" w:rsidRDefault="00000000" w:rsidRPr="00000000" w14:paraId="00000037">
      <w:pPr>
        <w:pStyle w:val="Title"/>
        <w:rPr/>
      </w:pPr>
      <w:r w:rsidDel="00000000" w:rsidR="00000000" w:rsidRPr="00000000">
        <w:rPr>
          <w:rtl w:val="0"/>
        </w:rPr>
        <w:t xml:space="preserve">Entrevista No Estructurada</w:t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shd w:fill="ff9900" w:val="clear"/>
          <w:rtl w:val="0"/>
        </w:rPr>
        <w:t xml:space="preserve">Explorar </w:t>
      </w:r>
      <w:r w:rsidDel="00000000" w:rsidR="00000000" w:rsidRPr="00000000">
        <w:rPr>
          <w:rtl w:val="0"/>
        </w:rPr>
        <w:t xml:space="preserve">en profundidad las experiencias y </w:t>
      </w:r>
      <w:r w:rsidDel="00000000" w:rsidR="00000000" w:rsidRPr="00000000">
        <w:rPr>
          <w:highlight w:val="yellow"/>
          <w:rtl w:val="0"/>
        </w:rPr>
        <w:t xml:space="preserve">opiniones del personal </w:t>
      </w:r>
      <w:r w:rsidDel="00000000" w:rsidR="00000000" w:rsidRPr="00000000">
        <w:rPr>
          <w:rtl w:val="0"/>
        </w:rPr>
        <w:t xml:space="preserve">de la biblioteca sobre el sistema de préstamos y devoluciones.</w:t>
      </w:r>
    </w:p>
    <w:p w:rsidR="00000000" w:rsidDel="00000000" w:rsidP="00000000" w:rsidRDefault="00000000" w:rsidRPr="00000000" w14:paraId="0000003A">
      <w:pPr>
        <w:pStyle w:val="Heading1"/>
        <w:rPr/>
      </w:pPr>
      <w:r w:rsidDel="00000000" w:rsidR="00000000" w:rsidRPr="00000000">
        <w:rPr>
          <w:rtl w:val="0"/>
        </w:rPr>
        <w:t xml:space="preserve">Guía de Entrevista</w:t>
      </w:r>
    </w:p>
    <w:p w:rsidR="00000000" w:rsidDel="00000000" w:rsidP="00000000" w:rsidRDefault="00000000" w:rsidRPr="00000000" w14:paraId="0000003B">
      <w:pPr>
        <w:rPr>
          <w:color w:val="b45f06"/>
        </w:rPr>
      </w:pPr>
      <w:r w:rsidDel="00000000" w:rsidR="00000000" w:rsidRPr="00000000">
        <w:rPr>
          <w:rtl w:val="0"/>
        </w:rPr>
        <w:t xml:space="preserve">Cuéntame sobre cómo gestionas actualmente el proceso de préstamo y devolución de libros en la biblioteca.</w:t>
        <w:br w:type="textWrapping"/>
        <w:t xml:space="preserve">¿Qué dificultades has encontrado al trabajar con el sistema manual</w:t>
        <w:br w:type="textWrapping"/>
        <w:t xml:space="preserve">¿Cómo manejas la relación con los usuarios durante el proceso de préstamo?</w:t>
        <w:br w:type="textWrapping"/>
        <w:t xml:space="preserve">Si tuvieras la oportunidad de cambiar el sistema, ¿qué características incluirías para mejorar la eficiencia y la experiencia del usuario?</w:t>
        <w:br w:type="textWrapping"/>
      </w:r>
      <w:r w:rsidDel="00000000" w:rsidR="00000000" w:rsidRPr="00000000">
        <w:rPr>
          <w:color w:val="b45f06"/>
          <w:rtl w:val="0"/>
        </w:rPr>
        <w:t xml:space="preserve">¿Cómo crees que la automatización podría cambiar tu trabajo diario y la experiencia de los usuarios en la biblioteca?</w:t>
      </w:r>
    </w:p>
    <w:p w:rsidR="00000000" w:rsidDel="00000000" w:rsidP="00000000" w:rsidRDefault="00000000" w:rsidRPr="00000000" w14:paraId="0000003C">
      <w:pPr>
        <w:rPr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rPr/>
      </w:pPr>
      <w:r w:rsidDel="00000000" w:rsidR="00000000" w:rsidRPr="00000000">
        <w:rPr>
          <w:rtl w:val="0"/>
        </w:rPr>
        <w:t xml:space="preserve">Cuestionario</w:t>
      </w:r>
    </w:p>
    <w:p w:rsidR="00000000" w:rsidDel="00000000" w:rsidP="00000000" w:rsidRDefault="00000000" w:rsidRPr="00000000" w14:paraId="00000040">
      <w:pPr>
        <w:pStyle w:val="Heading1"/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highlight w:val="yellow"/>
          <w:rtl w:val="0"/>
        </w:rPr>
        <w:t xml:space="preserve">Evaluar la experiencia</w:t>
      </w:r>
      <w:r w:rsidDel="00000000" w:rsidR="00000000" w:rsidRPr="00000000">
        <w:rPr>
          <w:rtl w:val="0"/>
        </w:rPr>
        <w:t xml:space="preserve"> del usuario y las expectativas para un sistema </w:t>
      </w:r>
      <w:r w:rsidDel="00000000" w:rsidR="00000000" w:rsidRPr="00000000">
        <w:rPr>
          <w:highlight w:val="green"/>
          <w:rtl w:val="0"/>
        </w:rPr>
        <w:t xml:space="preserve">automatizado </w:t>
      </w:r>
      <w:r w:rsidDel="00000000" w:rsidR="00000000" w:rsidRPr="00000000">
        <w:rPr>
          <w:rtl w:val="0"/>
        </w:rPr>
        <w:t xml:space="preserve">de gestión de p</w:t>
      </w:r>
      <w:r w:rsidDel="00000000" w:rsidR="00000000" w:rsidRPr="00000000">
        <w:rPr>
          <w:highlight w:val="green"/>
          <w:rtl w:val="0"/>
        </w:rPr>
        <w:t xml:space="preserve">réstamos y devolucione</w:t>
      </w:r>
      <w:r w:rsidDel="00000000" w:rsidR="00000000" w:rsidRPr="00000000">
        <w:rPr>
          <w:rtl w:val="0"/>
        </w:rPr>
        <w:t xml:space="preserve">s.</w:t>
      </w:r>
    </w:p>
    <w:p w:rsidR="00000000" w:rsidDel="00000000" w:rsidP="00000000" w:rsidRDefault="00000000" w:rsidRPr="00000000" w14:paraId="00000042">
      <w:pPr>
        <w:pStyle w:val="Heading1"/>
        <w:rPr/>
      </w:pPr>
      <w:r w:rsidDel="00000000" w:rsidR="00000000" w:rsidRPr="00000000">
        <w:rPr>
          <w:rtl w:val="0"/>
        </w:rPr>
        <w:t xml:space="preserve">Preguntas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¿Qué tan satisfecho está con el proceso actual de préstamo y devolución de libros? (Escala de </w:t>
      </w:r>
      <w:r w:rsidDel="00000000" w:rsidR="00000000" w:rsidRPr="00000000">
        <w:rPr>
          <w:shd w:fill="ff9900" w:val="clear"/>
          <w:rtl w:val="0"/>
        </w:rPr>
        <w:t xml:space="preserve">1 a 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Team 1:  2 </w:t>
      </w:r>
    </w:p>
    <w:p w:rsidR="00000000" w:rsidDel="00000000" w:rsidP="00000000" w:rsidRDefault="00000000" w:rsidRPr="00000000" w14:paraId="0000004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Team 2: 3</w:t>
      </w:r>
    </w:p>
    <w:p w:rsidR="00000000" w:rsidDel="00000000" w:rsidP="00000000" w:rsidRDefault="00000000" w:rsidRPr="00000000" w14:paraId="0000004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Team 3: 2</w:t>
      </w:r>
    </w:p>
    <w:p w:rsidR="00000000" w:rsidDel="00000000" w:rsidP="00000000" w:rsidRDefault="00000000" w:rsidRPr="00000000" w14:paraId="0000004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Team 4:  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highlight w:val="green"/>
          <w:rtl w:val="0"/>
        </w:rPr>
        <w:t xml:space="preserve">Team 5 :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Team 6: 1 (Bibliotecóloga es egresada de Ingeniería de Sistemas xyz)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Team 7:</w:t>
      </w:r>
      <w:r w:rsidDel="00000000" w:rsidR="00000000" w:rsidRPr="00000000">
        <w:rPr>
          <w:highlight w:val="red"/>
          <w:rtl w:val="0"/>
        </w:rPr>
        <w:t xml:space="preserve"> 5</w:t>
      </w:r>
      <w:r w:rsidDel="00000000" w:rsidR="00000000" w:rsidRPr="00000000">
        <w:rPr>
          <w:rtl w:val="0"/>
        </w:rPr>
        <w:t xml:space="preserve"> (Bibliotecóloga - vieja data)</w:t>
      </w:r>
    </w:p>
    <w:p w:rsidR="00000000" w:rsidDel="00000000" w:rsidP="00000000" w:rsidRDefault="00000000" w:rsidRPr="00000000" w14:paraId="0000004B">
      <w:pPr>
        <w:rPr>
          <w:highlight w:val="green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green"/>
          <w:rtl w:val="0"/>
        </w:rPr>
        <w:t xml:space="preserve">¿Cuánto tiempo en promedio tarda en obtener un libro en préstamo?</w:t>
      </w:r>
    </w:p>
    <w:p w:rsidR="00000000" w:rsidDel="00000000" w:rsidP="00000000" w:rsidRDefault="00000000" w:rsidRPr="00000000" w14:paraId="0000004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Ahora :  5 min</w:t>
      </w:r>
    </w:p>
    <w:p w:rsidR="00000000" w:rsidDel="00000000" w:rsidP="00000000" w:rsidRDefault="00000000" w:rsidRPr="00000000" w14:paraId="0000004D">
      <w:pPr>
        <w:rPr>
          <w:shd w:fill="3d85c6" w:val="clear"/>
        </w:rPr>
      </w:pPr>
      <w:r w:rsidDel="00000000" w:rsidR="00000000" w:rsidRPr="00000000">
        <w:rPr>
          <w:shd w:fill="3d85c6" w:val="clear"/>
          <w:rtl w:val="0"/>
        </w:rPr>
        <w:t xml:space="preserve">Después: RFID =&gt; 30 segundos</w:t>
      </w:r>
    </w:p>
    <w:p w:rsidR="00000000" w:rsidDel="00000000" w:rsidP="00000000" w:rsidRDefault="00000000" w:rsidRPr="00000000" w14:paraId="0000004E">
      <w:pPr>
        <w:rPr>
          <w:shd w:fill="3d85c6" w:val="clear"/>
        </w:rPr>
      </w:pPr>
      <w:r w:rsidDel="00000000" w:rsidR="00000000" w:rsidRPr="00000000">
        <w:rPr>
          <w:shd w:fill="3d85c6" w:val="clear"/>
          <w:rtl w:val="0"/>
        </w:rPr>
        <w:t xml:space="preserve">****** 1.000 % mejora del proceso</w:t>
      </w:r>
    </w:p>
    <w:p w:rsidR="00000000" w:rsidDel="00000000" w:rsidP="00000000" w:rsidRDefault="00000000" w:rsidRPr="00000000" w14:paraId="0000004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highlight w:val="green"/>
          <w:rtl w:val="0"/>
        </w:rPr>
        <w:br w:type="textWrapping"/>
      </w:r>
      <w:r w:rsidDel="00000000" w:rsidR="00000000" w:rsidRPr="00000000">
        <w:rPr>
          <w:rtl w:val="0"/>
        </w:rPr>
        <w:t xml:space="preserve">¿Ha experimentado problemas como errores en la devolución de libros o registros incorrectos?</w:t>
        <w:br w:type="textWrapping"/>
        <w:t xml:space="preserve">¿Qué tan importante considera la posibilidad de reservar libros en línea antes de visitarnos?</w:t>
        <w:br w:type="textWrapping"/>
        <w:t xml:space="preserve">¿Qué tan útil sería para usted recibir recordatorios automáticos de la fecha de devolución de libros?</w:t>
      </w:r>
    </w:p>
    <w:p w:rsidR="00000000" w:rsidDel="00000000" w:rsidP="00000000" w:rsidRDefault="00000000" w:rsidRPr="00000000" w14:paraId="00000051">
      <w:pPr>
        <w:pStyle w:val="Title"/>
        <w:rPr/>
      </w:pPr>
      <w:r w:rsidDel="00000000" w:rsidR="00000000" w:rsidRPr="00000000">
        <w:rPr>
          <w:rtl w:val="0"/>
        </w:rPr>
        <w:t xml:space="preserve">Encuesta</w:t>
      </w:r>
    </w:p>
    <w:p w:rsidR="00000000" w:rsidDel="00000000" w:rsidP="00000000" w:rsidRDefault="00000000" w:rsidRPr="00000000" w14:paraId="00000052">
      <w:pPr>
        <w:pStyle w:val="Heading1"/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shd w:fill="38761d" w:val="clear"/>
          <w:rtl w:val="0"/>
        </w:rPr>
        <w:t xml:space="preserve">Recopilar datos cuantitativos y </w:t>
      </w:r>
      <w:r w:rsidDel="00000000" w:rsidR="00000000" w:rsidRPr="00000000">
        <w:rPr>
          <w:highlight w:val="yellow"/>
          <w:rtl w:val="0"/>
        </w:rPr>
        <w:t xml:space="preserve">cualitativos</w:t>
      </w:r>
      <w:r w:rsidDel="00000000" w:rsidR="00000000" w:rsidRPr="00000000">
        <w:rPr>
          <w:rtl w:val="0"/>
        </w:rPr>
        <w:t xml:space="preserve"> sobre la e</w:t>
      </w:r>
      <w:r w:rsidDel="00000000" w:rsidR="00000000" w:rsidRPr="00000000">
        <w:rPr>
          <w:shd w:fill="e69138" w:val="clear"/>
          <w:rtl w:val="0"/>
        </w:rPr>
        <w:t xml:space="preserve">xperiencia</w:t>
      </w:r>
      <w:r w:rsidDel="00000000" w:rsidR="00000000" w:rsidRPr="00000000">
        <w:rPr>
          <w:rtl w:val="0"/>
        </w:rPr>
        <w:t xml:space="preserve"> del usuario con el </w:t>
      </w:r>
      <w:r w:rsidDel="00000000" w:rsidR="00000000" w:rsidRPr="00000000">
        <w:rPr>
          <w:shd w:fill="1155cc" w:val="clear"/>
          <w:rtl w:val="0"/>
        </w:rPr>
        <w:t xml:space="preserve">sistema actual y las necesidades futuras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pStyle w:val="Heading1"/>
        <w:rPr/>
      </w:pPr>
      <w:r w:rsidDel="00000000" w:rsidR="00000000" w:rsidRPr="00000000">
        <w:rPr>
          <w:rtl w:val="0"/>
        </w:rPr>
        <w:t xml:space="preserve">Estructura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Datos Demográficos: Edad, Fr</w:t>
      </w:r>
      <w:r w:rsidDel="00000000" w:rsidR="00000000" w:rsidRPr="00000000">
        <w:rPr>
          <w:highlight w:val="yellow"/>
          <w:rtl w:val="0"/>
        </w:rPr>
        <w:t xml:space="preserve">ecuencia de uso de la biblioteca</w:t>
      </w:r>
      <w:r w:rsidDel="00000000" w:rsidR="00000000" w:rsidRPr="00000000">
        <w:rPr>
          <w:rtl w:val="0"/>
        </w:rPr>
        <w:t xml:space="preserve">, Tipos de libros que prefiere.</w:t>
        <w:br w:type="textWrapping"/>
        <w:t xml:space="preserve">Experiencia Actual: ¿Cómo calificaría el proceso de préstamo de libros en términos de rapidez y eficiencia?</w:t>
        <w:br w:type="textWrapping"/>
        <w:t xml:space="preserve">Preferencias de Uso: ¿Utilizaría un sistema en línea para reservar libros antes de visitarnos?</w:t>
        <w:br w:type="textWrapping"/>
        <w:t xml:space="preserve">Seguridad: ¿Le gustaría tener un sistema donde su historial de lectura sea utilizado para recibir recomendaciones personalizadas?</w:t>
        <w:br w:type="textWrapping"/>
        <w:t xml:space="preserve">Comentarios Adicionales: ¿Qué otras mejoras sugeriría para el sistema de la biblioteca?</w:t>
      </w:r>
    </w:p>
    <w:p w:rsidR="00000000" w:rsidDel="00000000" w:rsidP="00000000" w:rsidRDefault="00000000" w:rsidRPr="00000000" w14:paraId="00000056">
      <w:pPr>
        <w:pStyle w:val="Title"/>
        <w:rPr/>
      </w:pPr>
      <w:r w:rsidDel="00000000" w:rsidR="00000000" w:rsidRPr="00000000">
        <w:rPr>
          <w:rtl w:val="0"/>
        </w:rPr>
        <w:t xml:space="preserve">Lista de Chequeo</w:t>
      </w:r>
    </w:p>
    <w:p w:rsidR="00000000" w:rsidDel="00000000" w:rsidP="00000000" w:rsidRDefault="00000000" w:rsidRPr="00000000" w14:paraId="00000057">
      <w:pPr>
        <w:pStyle w:val="Heading1"/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color w:val="ffff00"/>
          <w:shd w:fill="e69138" w:val="clear"/>
          <w:rtl w:val="0"/>
        </w:rPr>
        <w:t xml:space="preserve">Verificar</w:t>
      </w:r>
      <w:r w:rsidDel="00000000" w:rsidR="00000000" w:rsidRPr="00000000">
        <w:rPr>
          <w:rtl w:val="0"/>
        </w:rPr>
        <w:t xml:space="preserve"> que el sistema propuesto cumple con los requerimientos técnicos y funcionales esperados.</w:t>
      </w:r>
    </w:p>
    <w:p w:rsidR="00000000" w:rsidDel="00000000" w:rsidP="00000000" w:rsidRDefault="00000000" w:rsidRPr="00000000" w14:paraId="00000059">
      <w:pPr>
        <w:pStyle w:val="Heading1"/>
        <w:rPr/>
      </w:pPr>
      <w:r w:rsidDel="00000000" w:rsidR="00000000" w:rsidRPr="00000000">
        <w:rPr>
          <w:rtl w:val="0"/>
        </w:rPr>
        <w:t xml:space="preserve">Elementos a Verificar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¿Se registra automáticamente cada préstamo y devolución utilizando tecnología RFID?</w:t>
        <w:br w:type="textWrapping"/>
        <w:t xml:space="preserve">¿El sistema permite a los usuarios reservar libros en línea?</w:t>
        <w:br w:type="textWrapping"/>
        <w:t xml:space="preserve">¿Es la interfaz gráfica fácil de usar tanto para el personal como para los usuarios?</w:t>
        <w:br w:type="textWrapping"/>
        <w:t xml:space="preserve">¿El sistema ofrece recomendaciones basadas en el historial de lectura?</w:t>
        <w:br w:type="textWrapping"/>
      </w:r>
      <w:r w:rsidDel="00000000" w:rsidR="00000000" w:rsidRPr="00000000">
        <w:rPr>
          <w:shd w:fill="d9ead3" w:val="clear"/>
          <w:rtl w:val="0"/>
        </w:rPr>
        <w:t xml:space="preserve">¿Están implementadas medidas de seguridad adecuadas para proteger la información personal de los usuarios?</w:t>
        <w:br w:type="textWrapping"/>
      </w:r>
      <w:r w:rsidDel="00000000" w:rsidR="00000000" w:rsidRPr="00000000">
        <w:rPr>
          <w:rtl w:val="0"/>
        </w:rPr>
        <w:t xml:space="preserve">¿El sistema garantiza que sólo usuarios autorizados puedan acceder a los datos?</w:t>
      </w:r>
    </w:p>
    <w:p w:rsidR="00000000" w:rsidDel="00000000" w:rsidP="00000000" w:rsidRDefault="00000000" w:rsidRPr="00000000" w14:paraId="0000005B">
      <w:pPr>
        <w:pStyle w:val="Title"/>
        <w:rPr/>
      </w:pPr>
      <w:r w:rsidDel="00000000" w:rsidR="00000000" w:rsidRPr="00000000">
        <w:rPr>
          <w:rtl w:val="0"/>
        </w:rPr>
        <w:t xml:space="preserve">Observación</w:t>
      </w:r>
    </w:p>
    <w:p w:rsidR="00000000" w:rsidDel="00000000" w:rsidP="00000000" w:rsidRDefault="00000000" w:rsidRPr="00000000" w14:paraId="0000005C">
      <w:pPr>
        <w:pStyle w:val="Heading1"/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shd w:fill="4a86e8" w:val="clear"/>
          <w:rtl w:val="0"/>
        </w:rPr>
        <w:t xml:space="preserve">Identificar ineficiencias </w:t>
      </w:r>
      <w:r w:rsidDel="00000000" w:rsidR="00000000" w:rsidRPr="00000000">
        <w:rPr>
          <w:rtl w:val="0"/>
        </w:rPr>
        <w:t xml:space="preserve">y problemas en el proceso manual actual para proponer mejoras.</w:t>
      </w:r>
    </w:p>
    <w:p w:rsidR="00000000" w:rsidDel="00000000" w:rsidP="00000000" w:rsidRDefault="00000000" w:rsidRPr="00000000" w14:paraId="0000005E">
      <w:pPr>
        <w:pStyle w:val="Heading1"/>
        <w:rPr/>
      </w:pPr>
      <w:r w:rsidDel="00000000" w:rsidR="00000000" w:rsidRPr="00000000">
        <w:rPr>
          <w:rtl w:val="0"/>
        </w:rPr>
        <w:t xml:space="preserve">Aspectos a Observar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Flujo de Usuarios: Observe cómo se maneja el flujo de usuarios durante las horas pico.</w:t>
        <w:br w:type="textWrapping"/>
        <w:t xml:space="preserve">Tiempo de Proceso: Mida el tiempo que toma procesar un préstamo o devolución.</w:t>
        <w:br w:type="textWrapping"/>
        <w:t xml:space="preserve">Errores Comunes: Registre cualquier error que ocurra durante el proceso.</w:t>
        <w:br w:type="textWrapping"/>
        <w:t xml:space="preserve">Interacción Usuario-Bibliotecario: Evalúe cómo la carga administrativa afecta la interacción entre el bibliotecario y los usuarios.</w:t>
        <w:br w:type="textWrapping"/>
        <w:t xml:space="preserve">Uso de Tecnologías Actuales: Observe si hay intentos de utilizar tecnologías existentes para mejorar el proceso y cómo se desempeñan.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c/rhJsoHwKN9lxyUPSgcOQ87lw==">CgMxLjA4AHIhMW5KMUlPZjZZTF9rTFNhS25jVkJ1cDJkbWxQSHJhVE0x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